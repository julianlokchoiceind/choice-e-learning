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075E54"/>
        </w:rPr>
        <w:t>placeholder</w:t>
      </w:r>
    </w:p>
    <w:p>
      <w:pPr>
        <w:jc w:val="both"/>
      </w:pPr>
      <w:r>
        <w:rPr>
          <w:sz w:val="26"/>
        </w:rPr>
        <w:t>This is a placeholder file.</w:t>
      </w:r>
    </w:p>
    <w:p>
      <w:pPr>
        <w:jc w:val="both"/>
      </w:pPr>
      <w:r>
        <w:rPr>
          <w:sz w:val="26"/>
        </w:rPr>
        <w:t>You should replace it with actual student profile images.</w:t>
      </w:r>
    </w:p>
    <w:p>
      <w:pPr>
        <w:jc w:val="both"/>
      </w:pPr>
      <w:r>
        <w:rPr>
          <w:sz w:val="26"/>
        </w:rPr>
        <w:t>Images should be named 1.jpg, 2.jpg, 3.jpg, etc. to match the patterns in the code.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60"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